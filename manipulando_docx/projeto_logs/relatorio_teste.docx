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de Análise de Logs</w:t>
      </w:r>
    </w:p>
    <w:p>
      <w:r>
        <w:t>Total de ocorrências para cada tipo:</w:t>
      </w:r>
    </w:p>
    <w:p>
      <w:r>
        <w:t>ERROR: 13</w:t>
      </w:r>
    </w:p>
    <w:p>
      <w:r>
        <w:t>WARNING: 12</w:t>
      </w:r>
    </w:p>
    <w:p>
      <w:r>
        <w:t>INFO: 15</w:t>
      </w:r>
    </w:p>
    <w:p>
      <w:r>
        <w:t>DEBUG: 7</w:t>
      </w:r>
    </w:p>
    <w:p>
      <w:r>
        <w:t>Erros ocorridos:</w:t>
      </w:r>
    </w:p>
    <w:p>
      <w:r>
        <w:t>2025-07-01 08:15:23: Início do processo de backup</w:t>
      </w:r>
    </w:p>
    <w:p>
      <w:r>
        <w:t>2025-07-01 08:17:12: Falha ao conectar ao servidor de banco de dados</w:t>
      </w:r>
    </w:p>
    <w:p>
      <w:r>
        <w:t>2025-07-01 11:00:00: Timeout na requisição HTTP</w:t>
      </w:r>
    </w:p>
    <w:p>
      <w:r>
        <w:t>2025-07-01 15:10:10: Erro ao enviar e-mail de notificação</w:t>
      </w:r>
    </w:p>
    <w:p>
      <w:r>
        <w:t>2025-07-02 09:30:45: Falha ao salvar arquivo de configuração</w:t>
      </w:r>
    </w:p>
    <w:p>
      <w:r>
        <w:t>2025-07-02 14:20:18: Erro no processamento de dados</w:t>
      </w:r>
    </w:p>
    <w:p>
      <w:r>
        <w:t>2025-07-03 07:00:00: Erro desconhecido no módulo de rede</w:t>
      </w:r>
    </w:p>
    <w:p>
      <w:r>
        <w:t>2025-07-03 11:20:30: Falha na sincronização do banco de dados</w:t>
      </w:r>
    </w:p>
    <w:p>
      <w:r>
        <w:t>2025-07-03 13:50:55: Sessão encerrada para usuário Carlos</w:t>
      </w:r>
    </w:p>
    <w:p>
      <w:r>
        <w:t>2025-07-04 08:45:22: Timeout ao acessar serviço externo</w:t>
      </w:r>
    </w:p>
    <w:p>
      <w:r>
        <w:t>2025-07-04 12:15:30: Falha ao carregar módulo de autenticação</w:t>
      </w:r>
    </w:p>
    <w:p>
      <w:r>
        <w:t>2025-07-05 08:00:00: Falha na conexão com o servidor FTP</w:t>
      </w:r>
    </w:p>
    <w:p>
      <w:r>
        <w:t>2025-07-05 11:20:30: Erro crítico no módulo de pagamento</w:t>
      </w:r>
    </w:p>
    <w:p>
      <w:r>
        <w:br w:type="page"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Data</w:t>
            </w:r>
          </w:p>
        </w:tc>
        <w:tc>
          <w:tcPr>
            <w:tcW w:type="dxa" w:w="1728"/>
          </w:tcPr>
          <w:p>
            <w:r>
              <w:t>INFO</w:t>
            </w:r>
          </w:p>
        </w:tc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>
            <w:r>
              <w:t>WARNING</w:t>
            </w:r>
          </w:p>
        </w:tc>
        <w:tc>
          <w:tcPr>
            <w:tcW w:type="dxa" w:w="1728"/>
          </w:tcPr>
          <w:p>
            <w:r>
              <w:t>DEBUG</w:t>
            </w:r>
          </w:p>
        </w:tc>
      </w:tr>
      <w:tr>
        <w:tc>
          <w:tcPr>
            <w:tcW w:type="dxa" w:w="1728"/>
          </w:tcPr>
          <w:p>
            <w:r>
              <w:t>2025-07-01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2025-07-02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2025-07-03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2025-07-04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2025-07-05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