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tem como objeto a prestação de serviços de desenvolvimento de software.</w:t>
      </w:r>
    </w:p>
    <w:p>
      <w:pPr>
        <w:pStyle w:val="ListBullet"/>
      </w:pPr>
      <w:r>
        <w:t>Fornecer as informações necessárias</w:t>
      </w:r>
    </w:p>
    <w:p>
      <w:pPr>
        <w:pStyle w:val="ListBullet"/>
      </w:pPr>
      <w:r>
        <w:t>Realizar os pagamentos no prazo</w:t>
      </w:r>
    </w:p>
    <w:p>
      <w:pPr>
        <w:pStyle w:val="ListBullet"/>
      </w:pPr>
      <w:r>
        <w:t>Disponibilizar os recursos necessários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