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Lista de Funcionários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</w:t>
            </w:r>
          </w:p>
        </w:tc>
        <w:tc>
          <w:tcPr>
            <w:tcW w:type="dxa" w:w="2880"/>
          </w:tcPr>
          <w:p>
            <w:r>
              <w:t>Cargo</w:t>
            </w:r>
          </w:p>
        </w:tc>
        <w:tc>
          <w:tcPr>
            <w:tcW w:type="dxa" w:w="2880"/>
          </w:tcPr>
          <w:p>
            <w:r>
              <w:t>Salário</w:t>
            </w:r>
          </w:p>
        </w:tc>
      </w:tr>
      <w:tr>
        <w:tc>
          <w:tcPr>
            <w:tcW w:type="dxa" w:w="2880"/>
          </w:tcPr>
          <w:p>
            <w:r>
              <w:t>Ana</w:t>
            </w:r>
          </w:p>
        </w:tc>
        <w:tc>
          <w:tcPr>
            <w:tcW w:type="dxa" w:w="2880"/>
          </w:tcPr>
          <w:p>
            <w:r>
              <w:t>Programadora</w:t>
            </w:r>
          </w:p>
        </w:tc>
        <w:tc>
          <w:tcPr>
            <w:tcW w:type="dxa" w:w="2880"/>
          </w:tcPr>
          <w:p>
            <w:r>
              <w:t>5600</w:t>
            </w:r>
          </w:p>
        </w:tc>
      </w:tr>
      <w:tr>
        <w:tc>
          <w:tcPr>
            <w:tcW w:type="dxa" w:w="2880"/>
          </w:tcPr>
          <w:p>
            <w:r>
              <w:t>Pedro</w:t>
            </w:r>
          </w:p>
        </w:tc>
        <w:tc>
          <w:tcPr>
            <w:tcW w:type="dxa" w:w="2880"/>
          </w:tcPr>
          <w:p>
            <w:r>
              <w:t>Marketero</w:t>
            </w:r>
          </w:p>
        </w:tc>
        <w:tc>
          <w:tcPr>
            <w:tcW w:type="dxa" w:w="2880"/>
          </w:tcPr>
          <w:p>
            <w:r>
              <w:t>3500</w:t>
            </w:r>
          </w:p>
        </w:tc>
      </w:tr>
      <w:tr>
        <w:tc>
          <w:tcPr>
            <w:tcW w:type="dxa" w:w="2880"/>
          </w:tcPr>
          <w:p>
            <w:r>
              <w:t>João</w:t>
            </w:r>
          </w:p>
        </w:tc>
        <w:tc>
          <w:tcPr>
            <w:tcW w:type="dxa" w:w="2880"/>
          </w:tcPr>
          <w:p>
            <w:r>
              <w:t>Porteiro</w:t>
            </w:r>
          </w:p>
        </w:tc>
        <w:tc>
          <w:tcPr>
            <w:tcW w:type="dxa" w:w="2880"/>
          </w:tcPr>
          <w:p>
            <w:r>
              <w:t>2000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